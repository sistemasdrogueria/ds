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7829F2"/>
    <w:rsid w:val="00127A9E"/>
    <w:rsid w:val="001A6CAE"/>
    <w:rsid w:val="007829F2"/>
    <w:rsid w:val="00821C97"/>
    <w:rsid w:val="00841571"/>
    <w:rsid w:val="008556D4"/>
    <w:rsid w:val="00AD70BE"/>
    <w:rsid w:val="00BE2839"/>
    <w:rsid w:val="00E224B7"/>
    <w:rsid w:val="00F92547"/>
    <w:rsid w:val="00F9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4B7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E224B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4B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4B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4B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4B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4B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4B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4B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4B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E224B7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E224B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224B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24B7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224B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4B7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4B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4B7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E224B7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E224B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E224B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E224B7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E224B7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4B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E224B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E224B7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224B7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E224B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E224B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E224B7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E224B7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E224B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4B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4B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4B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4B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4B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4B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4B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E224B7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E224B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4B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E224B7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E224B7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E224B7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E224B7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E224B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E224B7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E224B7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224B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E224B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E224B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224B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E224B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224B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E224B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E224B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E224B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E224B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E224B7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E224B7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E224B7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E224B7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E224B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E224B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E224B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E224B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E224B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E224B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E224B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E224B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92C0BEB68847C08BAFCBB18DA14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AB98-281A-4B35-B3E8-401AA9B83FC6}"/>
      </w:docPartPr>
      <w:docPartBody>
        <w:p w:rsidR="0023055A" w:rsidRDefault="0023055A">
          <w:pPr>
            <w:pStyle w:val="F992C0BEB68847C08BAFCBB18DA1412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B3E1DA73C2134273A482D7DE43FFD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6DB5-354E-4059-9B57-762E713DA9F6}"/>
      </w:docPartPr>
      <w:docPartBody>
        <w:p w:rsidR="0023055A" w:rsidRDefault="0023055A">
          <w:pPr>
            <w:pStyle w:val="B3E1DA73C2134273A482D7DE43FFD5AB"/>
          </w:pPr>
          <w:r>
            <w:t>[Escriba su nombre]</w:t>
          </w:r>
        </w:p>
      </w:docPartBody>
    </w:docPart>
    <w:docPart>
      <w:docPartPr>
        <w:name w:val="CE2811D86656402E9B66F4E1E58FA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B07A-0D44-4E04-A128-02854D0014C8}"/>
      </w:docPartPr>
      <w:docPartBody>
        <w:p w:rsidR="0023055A" w:rsidRDefault="0023055A">
          <w:pPr>
            <w:pStyle w:val="CE2811D86656402E9B66F4E1E58FAFD1"/>
          </w:pPr>
          <w:r>
            <w:t>[Escriba el nombre del autor]</w:t>
          </w:r>
        </w:p>
      </w:docPartBody>
    </w:docPart>
    <w:docPart>
      <w:docPartPr>
        <w:name w:val="DEF9E2AC2FFE4CB3ABFC3177CC81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95E94-A315-448B-8FA9-A78EA140A1BA}"/>
      </w:docPartPr>
      <w:docPartBody>
        <w:p w:rsidR="0023055A" w:rsidRDefault="0023055A">
          <w:pPr>
            <w:pStyle w:val="DEF9E2AC2FFE4CB3ABFC3177CC818C94"/>
          </w:pPr>
          <w:r>
            <w:t>[Escriba el nombre del autor]</w:t>
          </w:r>
        </w:p>
      </w:docPartBody>
    </w:docPart>
    <w:docPart>
      <w:docPartPr>
        <w:name w:val="E3A80F6D88DF462EAB7A718FF6341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388FF-30CC-4CC0-B1C4-24E211B7F995}"/>
      </w:docPartPr>
      <w:docPartBody>
        <w:p w:rsidR="0023055A" w:rsidRDefault="0023055A">
          <w:pPr>
            <w:pStyle w:val="E3A80F6D88DF462EAB7A718FF6341738"/>
          </w:pPr>
          <w:r>
            <w:t>[Escriba su número de teléfono]</w:t>
          </w:r>
        </w:p>
      </w:docPartBody>
    </w:docPart>
    <w:docPart>
      <w:docPartPr>
        <w:name w:val="30EBF2CB049244B7B94B4989E56AA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E135-A990-4DA9-B29D-2B3CBFD3D61E}"/>
      </w:docPartPr>
      <w:docPartBody>
        <w:p w:rsidR="0023055A" w:rsidRDefault="0023055A">
          <w:pPr>
            <w:pStyle w:val="30EBF2CB049244B7B94B4989E56AAA46"/>
          </w:pPr>
          <w: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055A"/>
    <w:rsid w:val="00147C56"/>
    <w:rsid w:val="0023055A"/>
    <w:rsid w:val="00E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EF542C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F992C0BEB68847C08BAFCBB18DA14127">
    <w:name w:val="F992C0BEB68847C08BAFCBB18DA14127"/>
    <w:rsid w:val="00EF542C"/>
  </w:style>
  <w:style w:type="paragraph" w:customStyle="1" w:styleId="B3E1DA73C2134273A482D7DE43FFD5AB">
    <w:name w:val="B3E1DA73C2134273A482D7DE43FFD5AB"/>
    <w:rsid w:val="00EF542C"/>
  </w:style>
  <w:style w:type="paragraph" w:customStyle="1" w:styleId="CA674E01AE7D446E8D99CC69FF2C4579">
    <w:name w:val="CA674E01AE7D446E8D99CC69FF2C4579"/>
    <w:rsid w:val="00EF542C"/>
  </w:style>
  <w:style w:type="paragraph" w:customStyle="1" w:styleId="279128E06A9E454BB2E6F470AD2F965A">
    <w:name w:val="279128E06A9E454BB2E6F470AD2F965A"/>
    <w:rsid w:val="00EF542C"/>
  </w:style>
  <w:style w:type="paragraph" w:customStyle="1" w:styleId="006D6D839AE546D29635886E2C4E6D3D">
    <w:name w:val="006D6D839AE546D29635886E2C4E6D3D"/>
    <w:rsid w:val="00EF542C"/>
  </w:style>
  <w:style w:type="paragraph" w:customStyle="1" w:styleId="CC9073C67BFA42E8B5C0307F34BB03D0">
    <w:name w:val="CC9073C67BFA42E8B5C0307F34BB03D0"/>
    <w:rsid w:val="00EF542C"/>
  </w:style>
  <w:style w:type="paragraph" w:customStyle="1" w:styleId="E9850F1A2D4F437BBC0E830598171E3B">
    <w:name w:val="E9850F1A2D4F437BBC0E830598171E3B"/>
    <w:rsid w:val="00EF542C"/>
  </w:style>
  <w:style w:type="paragraph" w:customStyle="1" w:styleId="D604A6B422604015990C325017EF2422">
    <w:name w:val="D604A6B422604015990C325017EF2422"/>
    <w:rsid w:val="00EF542C"/>
  </w:style>
  <w:style w:type="paragraph" w:customStyle="1" w:styleId="EDC0E47771B2472E9E959F25391A5C91">
    <w:name w:val="EDC0E47771B2472E9E959F25391A5C91"/>
    <w:rsid w:val="00EF542C"/>
  </w:style>
  <w:style w:type="paragraph" w:customStyle="1" w:styleId="9A12901FAE86419AAD06C93AB998620A">
    <w:name w:val="9A12901FAE86419AAD06C93AB998620A"/>
    <w:rsid w:val="00EF542C"/>
  </w:style>
  <w:style w:type="paragraph" w:customStyle="1" w:styleId="Subseccin">
    <w:name w:val="Subsección"/>
    <w:basedOn w:val="Normal"/>
    <w:link w:val="Carcterdesubseccin"/>
    <w:uiPriority w:val="3"/>
    <w:qFormat/>
    <w:rsid w:val="00EF542C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EF542C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D88BD9B2377B4F45B0CA64E54CAF0CA3">
    <w:name w:val="D88BD9B2377B4F45B0CA64E54CAF0CA3"/>
    <w:rsid w:val="00EF542C"/>
  </w:style>
  <w:style w:type="paragraph" w:customStyle="1" w:styleId="3F4B88256E3D4DAB87EE2435F235B863">
    <w:name w:val="3F4B88256E3D4DAB87EE2435F235B863"/>
    <w:rsid w:val="00EF542C"/>
  </w:style>
  <w:style w:type="paragraph" w:customStyle="1" w:styleId="EA457933F2B94ECE8EF06673F2FDD15C">
    <w:name w:val="EA457933F2B94ECE8EF06673F2FDD15C"/>
    <w:rsid w:val="00EF542C"/>
  </w:style>
  <w:style w:type="paragraph" w:customStyle="1" w:styleId="F2C46C24912346C9B1A01A1C933D77F2">
    <w:name w:val="F2C46C24912346C9B1A01A1C933D77F2"/>
    <w:rsid w:val="00EF542C"/>
  </w:style>
  <w:style w:type="paragraph" w:customStyle="1" w:styleId="507E70B67B994C6EA6F8045DC0C0E63E">
    <w:name w:val="507E70B67B994C6EA6F8045DC0C0E63E"/>
    <w:rsid w:val="00EF542C"/>
  </w:style>
  <w:style w:type="paragraph" w:customStyle="1" w:styleId="A9F3DBB796A74AAC9191698FC75AA80D">
    <w:name w:val="A9F3DBB796A74AAC9191698FC75AA80D"/>
    <w:rsid w:val="00EF542C"/>
  </w:style>
  <w:style w:type="paragraph" w:customStyle="1" w:styleId="3B26D0AAB0594686974B6AA55F286F85">
    <w:name w:val="3B26D0AAB0594686974B6AA55F286F85"/>
    <w:rsid w:val="00EF542C"/>
  </w:style>
  <w:style w:type="paragraph" w:customStyle="1" w:styleId="CE2811D86656402E9B66F4E1E58FAFD1">
    <w:name w:val="CE2811D86656402E9B66F4E1E58FAFD1"/>
    <w:rsid w:val="00EF542C"/>
  </w:style>
  <w:style w:type="paragraph" w:customStyle="1" w:styleId="DEF9E2AC2FFE4CB3ABFC3177CC818C94">
    <w:name w:val="DEF9E2AC2FFE4CB3ABFC3177CC818C94"/>
    <w:rsid w:val="00EF542C"/>
  </w:style>
  <w:style w:type="paragraph" w:customStyle="1" w:styleId="E3A80F6D88DF462EAB7A718FF6341738">
    <w:name w:val="E3A80F6D88DF462EAB7A718FF6341738"/>
    <w:rsid w:val="00EF542C"/>
  </w:style>
  <w:style w:type="paragraph" w:customStyle="1" w:styleId="30EBF2CB049244B7B94B4989E56AAA46">
    <w:name w:val="30EBF2CB049244B7B94B4989E56AAA46"/>
    <w:rsid w:val="00EF54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Soledad Roveres</dc:creator>
  <cp:lastModifiedBy>Principal</cp:lastModifiedBy>
  <cp:revision>2</cp:revision>
  <dcterms:created xsi:type="dcterms:W3CDTF">2023-05-08T19:56:00Z</dcterms:created>
  <dcterms:modified xsi:type="dcterms:W3CDTF">2023-05-08T19:56:00Z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